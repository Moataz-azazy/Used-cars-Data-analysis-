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C30B" w14:textId="77777777" w:rsidR="009C6A3C" w:rsidRDefault="003447A3">
      <w:r>
        <w:br/>
      </w:r>
    </w:p>
    <w:p w14:paraId="3C525C15" w14:textId="77777777" w:rsidR="009C6A3C" w:rsidRDefault="003447A3">
      <w:pPr>
        <w:jc w:val="center"/>
      </w:pPr>
      <w:r>
        <w:rPr>
          <w:b/>
          <w:sz w:val="40"/>
        </w:rPr>
        <w:t>Used Cars Market Analysis</w:t>
      </w:r>
    </w:p>
    <w:p w14:paraId="3EA3585D" w14:textId="77777777" w:rsidR="009C6A3C" w:rsidRDefault="003447A3">
      <w:pPr>
        <w:jc w:val="center"/>
      </w:pPr>
      <w:r>
        <w:rPr>
          <w:sz w:val="28"/>
        </w:rPr>
        <w:t>Purpose of the Project</w:t>
      </w:r>
    </w:p>
    <w:p w14:paraId="349CC396" w14:textId="77777777" w:rsidR="003447A3" w:rsidRDefault="003447A3"/>
    <w:p w14:paraId="3DCF296A" w14:textId="77777777" w:rsidR="003447A3" w:rsidRDefault="003447A3"/>
    <w:p w14:paraId="33D7073A" w14:textId="63C336F1" w:rsidR="003447A3" w:rsidRPr="003447A3" w:rsidRDefault="003447A3" w:rsidP="003447A3">
      <w:pPr>
        <w:rPr>
          <w:b/>
          <w:bCs/>
          <w:sz w:val="40"/>
          <w:szCs w:val="40"/>
        </w:rPr>
      </w:pPr>
      <w:r>
        <w:br/>
      </w:r>
      <w:r w:rsidRPr="003447A3">
        <w:rPr>
          <w:b/>
          <w:bCs/>
          <w:sz w:val="40"/>
          <w:szCs w:val="40"/>
        </w:rPr>
        <w:t>Purpose of the Project</w:t>
      </w:r>
    </w:p>
    <w:p w14:paraId="5B3D19BB" w14:textId="1B898B36" w:rsidR="003447A3" w:rsidRPr="003447A3" w:rsidRDefault="003447A3" w:rsidP="003447A3">
      <w:pPr>
        <w:rPr>
          <w:sz w:val="32"/>
          <w:szCs w:val="32"/>
        </w:rPr>
      </w:pPr>
      <w:r w:rsidRPr="003447A3">
        <w:rPr>
          <w:sz w:val="32"/>
          <w:szCs w:val="32"/>
        </w:rPr>
        <w:t xml:space="preserve">The purpose of this project is to analyze the used car market in Egypt and understand what factors affect the price of a car. We are especially interested in how mileage, brand, year of </w:t>
      </w:r>
      <w:r w:rsidR="005245E5" w:rsidRPr="003447A3">
        <w:rPr>
          <w:sz w:val="32"/>
          <w:szCs w:val="32"/>
        </w:rPr>
        <w:t>manufacture, color</w:t>
      </w:r>
      <w:r w:rsidR="005245E5">
        <w:rPr>
          <w:sz w:val="32"/>
          <w:szCs w:val="32"/>
        </w:rPr>
        <w:t>, and transmission of the car</w:t>
      </w:r>
      <w:r w:rsidRPr="003447A3">
        <w:rPr>
          <w:sz w:val="32"/>
          <w:szCs w:val="32"/>
        </w:rPr>
        <w:t>. By studying real data from thousands of car listings, we can find patterns that explain why some cars are more expensive than others.</w:t>
      </w:r>
    </w:p>
    <w:p w14:paraId="5210F6B8" w14:textId="77777777" w:rsidR="003447A3" w:rsidRPr="003447A3" w:rsidRDefault="003447A3" w:rsidP="003447A3">
      <w:pPr>
        <w:rPr>
          <w:sz w:val="32"/>
          <w:szCs w:val="32"/>
        </w:rPr>
      </w:pPr>
      <w:r w:rsidRPr="003447A3">
        <w:rPr>
          <w:sz w:val="32"/>
          <w:szCs w:val="32"/>
        </w:rPr>
        <w:t>This information can help people make smarter choices when buying or selling a used car. It can also help businesses and dealers better understand market trends. In the end, our goal is to use data to make the used car market in Egypt more transparent and easier to navigate for everyone.</w:t>
      </w:r>
    </w:p>
    <w:p w14:paraId="1B81AD3F" w14:textId="7B3B3839" w:rsidR="009C6A3C" w:rsidRDefault="009C6A3C"/>
    <w:sectPr w:rsidR="009C6A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783168">
    <w:abstractNumId w:val="8"/>
  </w:num>
  <w:num w:numId="2" w16cid:durableId="855533449">
    <w:abstractNumId w:val="6"/>
  </w:num>
  <w:num w:numId="3" w16cid:durableId="1907691470">
    <w:abstractNumId w:val="5"/>
  </w:num>
  <w:num w:numId="4" w16cid:durableId="1557426229">
    <w:abstractNumId w:val="4"/>
  </w:num>
  <w:num w:numId="5" w16cid:durableId="1807970467">
    <w:abstractNumId w:val="7"/>
  </w:num>
  <w:num w:numId="6" w16cid:durableId="1244297546">
    <w:abstractNumId w:val="3"/>
  </w:num>
  <w:num w:numId="7" w16cid:durableId="2136362076">
    <w:abstractNumId w:val="2"/>
  </w:num>
  <w:num w:numId="8" w16cid:durableId="1682194525">
    <w:abstractNumId w:val="1"/>
  </w:num>
  <w:num w:numId="9" w16cid:durableId="6541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47A3"/>
    <w:rsid w:val="003D6F84"/>
    <w:rsid w:val="005245E5"/>
    <w:rsid w:val="009C6A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69F93"/>
  <w14:defaultImageDpi w14:val="300"/>
  <w15:docId w15:val="{54A75CE6-F0F2-4C6B-8BF0-61596B52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Moataz Azazy</cp:lastModifiedBy>
  <cp:revision>2</cp:revision>
  <dcterms:created xsi:type="dcterms:W3CDTF">2025-05-25T12:55:00Z</dcterms:created>
  <dcterms:modified xsi:type="dcterms:W3CDTF">2025-05-25T12:55:00Z</dcterms:modified>
  <cp:category/>
</cp:coreProperties>
</file>